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i/>
          <w:sz w:val="40"/>
          <w:szCs w:val="40"/>
        </w:rPr>
      </w:pPr>
      <w:r>
        <w:rPr>
          <w:rFonts w:ascii="Times" w:hAnsi="Times" w:eastAsia="Times" w:cs="Times"/>
          <w:b/>
          <w:i/>
          <w:sz w:val="40"/>
          <w:szCs w:val="40"/>
          <w:rtl w:val="0"/>
        </w:rPr>
        <w:t>LOGBOOK</w:t>
      </w: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i/>
          <w:sz w:val="40"/>
          <w:szCs w:val="40"/>
        </w:rPr>
      </w:pP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sz w:val="40"/>
          <w:szCs w:val="40"/>
        </w:rPr>
      </w:pPr>
      <w:r>
        <w:rPr>
          <w:rFonts w:ascii="Times" w:hAnsi="Times" w:eastAsia="Times" w:cs="Times"/>
          <w:b/>
          <w:sz w:val="40"/>
          <w:szCs w:val="40"/>
          <w:rtl w:val="0"/>
        </w:rPr>
        <w:t>REKAYASA KEBUTUHAN (</w:t>
      </w:r>
      <w:r>
        <w:rPr>
          <w:rFonts w:hint="default" w:ascii="Times" w:hAnsi="Times" w:eastAsia="Times" w:cs="Times"/>
          <w:b/>
          <w:sz w:val="40"/>
          <w:szCs w:val="40"/>
          <w:rtl w:val="0"/>
          <w:lang w:val="en-US"/>
        </w:rPr>
        <w:t>C</w:t>
      </w:r>
      <w:r>
        <w:rPr>
          <w:rFonts w:ascii="Times" w:hAnsi="Times" w:eastAsia="Times" w:cs="Times"/>
          <w:b/>
          <w:sz w:val="40"/>
          <w:szCs w:val="40"/>
          <w:rtl w:val="0"/>
        </w:rPr>
        <w:t>)</w:t>
      </w:r>
    </w:p>
    <w:p>
      <w:pPr>
        <w:widowControl w:val="0"/>
        <w:spacing w:after="0" w:line="360" w:lineRule="auto"/>
        <w:ind w:right="27"/>
        <w:jc w:val="center"/>
        <w:rPr>
          <w:rFonts w:ascii="Times" w:hAnsi="Times" w:eastAsia="Times" w:cs="Times"/>
          <w:b/>
          <w:sz w:val="40"/>
          <w:szCs w:val="40"/>
        </w:rPr>
      </w:pPr>
      <w:r>
        <w:rPr>
          <w:rFonts w:ascii="Times" w:hAnsi="Times" w:eastAsia="Times" w:cs="Times"/>
          <w:b/>
          <w:sz w:val="40"/>
          <w:szCs w:val="40"/>
          <w:rtl w:val="0"/>
        </w:rPr>
        <w:t>2019 - 2020</w:t>
      </w:r>
    </w:p>
    <w:p>
      <w:pPr>
        <w:widowControl w:val="0"/>
        <w:spacing w:after="0" w:line="360" w:lineRule="auto"/>
        <w:rPr>
          <w:b/>
          <w:sz w:val="40"/>
          <w:szCs w:val="40"/>
        </w:rPr>
      </w:pPr>
    </w:p>
    <w:p>
      <w:pPr>
        <w:widowControl w:val="0"/>
        <w:spacing w:after="0" w:line="360" w:lineRule="auto"/>
      </w:pPr>
    </w:p>
    <w:p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</w:pPr>
    </w:p>
    <w:p>
      <w:pPr>
        <w:widowControl w:val="0"/>
        <w:tabs>
          <w:tab w:val="left" w:pos="720"/>
        </w:tabs>
        <w:spacing w:after="0" w:line="360" w:lineRule="auto"/>
        <w:ind w:left="0" w:right="837" w:firstLine="0"/>
        <w:jc w:val="left"/>
      </w:pP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sz w:val="32"/>
          <w:szCs w:val="32"/>
          <w:rtl w:val="0"/>
          <w:lang w:val="en-US"/>
        </w:rPr>
      </w:pPr>
      <w:r>
        <w:rPr>
          <w:rFonts w:hint="default" w:ascii="Times" w:hAnsi="Times" w:eastAsia="Times" w:cs="Times"/>
          <w:sz w:val="32"/>
          <w:szCs w:val="32"/>
          <w:rtl w:val="0"/>
          <w:lang w:val="en-US"/>
        </w:rPr>
        <w:t>Aplikasi Penggalangan Dana</w:t>
      </w: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sz w:val="32"/>
          <w:szCs w:val="32"/>
          <w:rtl w:val="0"/>
          <w:lang w:val="en-US"/>
        </w:rPr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>Anggota Kelompok</w:t>
      </w:r>
      <w:r>
        <w:rPr>
          <w:rFonts w:hint="default" w:ascii="Times" w:hAnsi="Times" w:eastAsia="Times" w:cs="Times"/>
          <w:rtl w:val="0"/>
          <w:lang w:val="en-US"/>
        </w:rPr>
        <w:t xml:space="preserve"> 8</w:t>
      </w:r>
      <w:r>
        <w:rPr>
          <w:rFonts w:ascii="Times" w:hAnsi="Times" w:eastAsia="Times" w:cs="Times"/>
          <w:rtl w:val="0"/>
        </w:rPr>
        <w:t xml:space="preserve"> :</w:t>
      </w:r>
    </w:p>
    <w:p>
      <w:pPr>
        <w:widowControl w:val="0"/>
        <w:spacing w:after="0" w:line="360" w:lineRule="auto"/>
        <w:jc w:val="center"/>
        <w:rPr>
          <w:rFonts w:hint="default" w:ascii="Times" w:hAnsi="Times" w:eastAsia="Times" w:cs="Times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Arjun Aksan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hint="default" w:ascii="Times" w:hAnsi="Times" w:eastAsia="Times" w:cs="Times"/>
          <w:rtl w:val="0"/>
          <w:lang w:val="en-US"/>
        </w:rPr>
        <w:tab/>
      </w:r>
      <w:r>
        <w:rPr>
          <w:rFonts w:ascii="Times" w:hAnsi="Times" w:eastAsia="Times" w:cs="Times"/>
          <w:rtl w:val="0"/>
        </w:rPr>
        <w:t>05111740000</w:t>
      </w:r>
      <w:r>
        <w:rPr>
          <w:rFonts w:hint="default" w:ascii="Times" w:hAnsi="Times" w:eastAsia="Times" w:cs="Times"/>
          <w:rtl w:val="0"/>
          <w:lang w:val="en-US"/>
        </w:rPr>
        <w:t>133</w:t>
      </w:r>
    </w:p>
    <w:p>
      <w:pPr>
        <w:widowControl w:val="0"/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Muhammad Dzaky Abdurrahman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>05111740000</w:t>
      </w:r>
      <w:r>
        <w:rPr>
          <w:rFonts w:hint="default" w:ascii="Times" w:hAnsi="Times" w:eastAsia="Times" w:cs="Times"/>
          <w:rtl w:val="0"/>
          <w:lang w:val="en-US"/>
        </w:rPr>
        <w:t>161</w:t>
      </w:r>
    </w:p>
    <w:p>
      <w:pPr>
        <w:widowControl w:val="0"/>
        <w:spacing w:after="0" w:line="360" w:lineRule="auto"/>
        <w:jc w:val="center"/>
        <w:rPr>
          <w:rFonts w:hint="default"/>
          <w:lang w:val="en-US"/>
        </w:rPr>
      </w:pPr>
      <w:r>
        <w:rPr>
          <w:rFonts w:hint="default" w:ascii="Times" w:hAnsi="Times" w:eastAsia="Times" w:cs="Times"/>
          <w:rtl w:val="0"/>
          <w:lang w:val="en-US"/>
        </w:rPr>
        <w:t>Rana Wijdan Naim</w:t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ab/>
      </w:r>
      <w:r>
        <w:rPr>
          <w:rFonts w:ascii="Times" w:hAnsi="Times" w:eastAsia="Times" w:cs="Times"/>
          <w:rtl w:val="0"/>
        </w:rPr>
        <w:t>051117400001</w:t>
      </w:r>
      <w:r>
        <w:rPr>
          <w:rFonts w:hint="default" w:ascii="Times" w:hAnsi="Times" w:eastAsia="Times" w:cs="Times"/>
          <w:rtl w:val="0"/>
          <w:lang w:val="en-US"/>
        </w:rPr>
        <w:t>87</w:t>
      </w: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</w:pPr>
    </w:p>
    <w:p>
      <w:pPr>
        <w:widowControl w:val="0"/>
        <w:spacing w:after="0" w:line="360" w:lineRule="auto"/>
        <w:jc w:val="center"/>
        <w:rPr>
          <w:rFonts w:ascii="Times" w:hAnsi="Times" w:eastAsia="Times" w:cs="Times"/>
        </w:rPr>
      </w:pPr>
      <w:r>
        <w:rPr>
          <w:rFonts w:ascii="Times" w:hAnsi="Times" w:eastAsia="Times" w:cs="Times"/>
          <w:rtl w:val="0"/>
        </w:rPr>
        <w:t>JURUSAN INFORMATIKA</w:t>
      </w: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 xml:space="preserve">FAKULTAS TEKNOLOGI ELEKTRO DAN INFORMATIKA CERDAS </w:t>
      </w:r>
    </w:p>
    <w:p>
      <w:pPr>
        <w:widowControl w:val="0"/>
        <w:spacing w:after="0" w:line="360" w:lineRule="auto"/>
        <w:jc w:val="center"/>
      </w:pPr>
      <w:r>
        <w:rPr>
          <w:rFonts w:ascii="Times" w:hAnsi="Times" w:eastAsia="Times" w:cs="Times"/>
          <w:rtl w:val="0"/>
        </w:rPr>
        <w:t>INSTITUT TEKNOLOGI SEPULUH NOPEMBER</w:t>
      </w:r>
    </w:p>
    <w:p>
      <w:pPr>
        <w:widowControl w:val="0"/>
        <w:spacing w:after="0" w:line="360" w:lineRule="auto"/>
        <w:jc w:val="center"/>
        <w:rPr>
          <w:rFonts w:ascii="Times" w:hAnsi="Times" w:eastAsia="Times" w:cs="Times"/>
        </w:rPr>
      </w:pPr>
      <w:r>
        <w:rPr>
          <w:rFonts w:ascii="Times" w:hAnsi="Times" w:eastAsia="Times" w:cs="Times"/>
          <w:rtl w:val="0"/>
        </w:rPr>
        <w:t xml:space="preserve">SURABAYA </w:t>
      </w:r>
    </w:p>
    <w:p>
      <w:pPr>
        <w:widowControl w:val="0"/>
        <w:spacing w:after="0" w:line="360" w:lineRule="auto"/>
        <w:jc w:val="center"/>
        <w:rPr>
          <w:rFonts w:ascii="Libre Franklin Black" w:hAnsi="Libre Franklin Black" w:eastAsia="Libre Franklin Black" w:cs="Libre Franklin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" w:hAnsi="Times" w:eastAsia="Times" w:cs="Times"/>
          <w:rtl w:val="0"/>
        </w:rPr>
        <w:t>2020</w:t>
      </w:r>
    </w:p>
    <w:p>
      <w:pPr>
        <w:spacing w:after="0" w:line="360" w:lineRule="auto"/>
        <w:jc w:val="center"/>
        <w:rPr>
          <w:rFonts w:ascii="Libre Franklin Black" w:hAnsi="Libre Franklin Black" w:eastAsia="Libre Franklin Black" w:cs="Libre Franklin Black"/>
          <w:i/>
          <w:sz w:val="24"/>
          <w:szCs w:val="24"/>
        </w:rPr>
      </w:pPr>
      <w:r>
        <w:rPr>
          <w:rFonts w:ascii="Libre Franklin Black" w:hAnsi="Libre Franklin Black" w:eastAsia="Libre Franklin Black" w:cs="Libre Franklin Black"/>
          <w:sz w:val="24"/>
          <w:szCs w:val="24"/>
          <w:rtl w:val="0"/>
        </w:rPr>
        <w:t xml:space="preserve">CATATAN HARIAN </w:t>
      </w:r>
      <w:r>
        <w:rPr>
          <w:rFonts w:ascii="Libre Franklin Black" w:hAnsi="Libre Franklin Black" w:eastAsia="Libre Franklin Black" w:cs="Libre Franklin Black"/>
          <w:i/>
          <w:sz w:val="24"/>
          <w:szCs w:val="24"/>
          <w:rtl w:val="0"/>
        </w:rPr>
        <w:t>(Logbook)</w:t>
      </w:r>
    </w:p>
    <w:p>
      <w:pPr>
        <w:spacing w:after="0" w:line="360" w:lineRule="auto"/>
        <w:jc w:val="center"/>
        <w:rPr>
          <w:rFonts w:ascii="Libre Franklin Black" w:hAnsi="Libre Franklin Black" w:eastAsia="Libre Franklin Black" w:cs="Libre Franklin Black"/>
          <w:sz w:val="24"/>
          <w:szCs w:val="24"/>
        </w:rPr>
      </w:pPr>
    </w:p>
    <w:tbl>
      <w:tblPr>
        <w:tblStyle w:val="1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48"/>
        <w:gridCol w:w="6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No.</w:t>
            </w:r>
          </w:p>
        </w:tc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Tanggal</w:t>
            </w:r>
          </w:p>
        </w:tc>
        <w:tc>
          <w:tcPr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Kegiatan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1" w:hRule="atLeast"/>
        </w:trPr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3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left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4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5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6</w:t>
            </w:r>
          </w:p>
        </w:tc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hint="default" w:ascii="Times New Roman" w:hAnsi="Times New Roman" w:eastAsia="Times New Roman" w:cs="Times New Roman"/>
                <w:lang w:val="en-US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 April 2020</w:t>
            </w:r>
          </w:p>
        </w:tc>
        <w:tc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 : Penentuan teknik elisitasi kebutuhan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 -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Catatan: 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Membuat pertanyaan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Penentuan stakeholder</w:t>
            </w:r>
          </w:p>
          <w:p>
            <w:pPr>
              <w:numPr>
                <w:ilvl w:val="0"/>
                <w:numId w:val="1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Pengumpulan resource dari aplikasi yang serupa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  <w:rtl w:val="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Dokumen Pendukung: </w:t>
            </w:r>
          </w:p>
          <w:p>
            <w:pPr>
              <w:numPr>
                <w:ilvl w:val="0"/>
                <w:numId w:val="2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List Pertanyaan.pdf</w:t>
            </w:r>
          </w:p>
          <w:p>
            <w:pPr>
              <w:numPr>
                <w:ilvl w:val="0"/>
                <w:numId w:val="2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Spreadsheet pembagian stakeholders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dan d</w:t>
            </w: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atabase resource yang dipakai </w:t>
            </w:r>
            <w:r>
              <w:rPr>
                <w:rFonts w:ascii="Times New Roman" w:hAnsi="Times New Roman" w:eastAsia="Times New Roman" w:cs="Times New Roman"/>
                <w:rtl w:val="0"/>
              </w:rPr>
              <w:t>(intip.in/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sheetRK</w:t>
            </w:r>
            <w:r>
              <w:rPr>
                <w:rFonts w:ascii="Times New Roman" w:hAnsi="Times New Roman" w:eastAsia="Times New Roman" w:cs="Times New Roman"/>
                <w:rtl w:val="0"/>
              </w:rPr>
              <w:t>)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 : </w:t>
            </w:r>
          </w:p>
          <w:p>
            <w:pPr>
              <w:numPr>
                <w:ilvl w:val="0"/>
                <w:numId w:val="3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Analisa resource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Observasi.docx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  <w:rtl w:val="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Catatan : </w:t>
            </w:r>
          </w:p>
          <w:p>
            <w:pPr>
              <w:spacing w:before="40" w:after="0" w:line="360" w:lineRule="auto"/>
              <w:ind w:left="0" w:firstLine="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     -     Pembuatan Google Form Kuesioner</w:t>
            </w:r>
          </w:p>
          <w:p>
            <w:pPr>
              <w:numPr>
                <w:ilvl w:val="0"/>
                <w:numId w:val="5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Penyebaran Kuesioner</w:t>
            </w:r>
          </w:p>
          <w:p>
            <w:pPr>
              <w:spacing w:before="40" w:after="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Google Form (intip.in/formRK)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Catatan:</w:t>
            </w:r>
          </w:p>
          <w:p>
            <w:pPr>
              <w:numPr>
                <w:ilvl w:val="0"/>
                <w:numId w:val="6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Melakukan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analisa hasil kuesioner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Pendukung: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SI PENGGALANGAN DANA (Responses).xlsx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Hasil elisitasi menggunakan metode kuesioner.docx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Catatan:</w:t>
            </w:r>
          </w:p>
          <w:p>
            <w:pPr>
              <w:numPr>
                <w:ilvl w:val="0"/>
                <w:numId w:val="8"/>
              </w:numPr>
              <w:spacing w:before="0" w:beforeAutospacing="0" w:after="0" w:line="360" w:lineRule="auto"/>
              <w:ind w:left="720" w:hanging="360"/>
              <w:rPr>
                <w:rFonts w:ascii="Times New Roman" w:hAnsi="Times New Roman" w:eastAsia="Times New Roman" w:cs="Times New Roman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Perumusan daftar kebutuhan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Dokumen Pendukuang:</w:t>
            </w:r>
          </w:p>
          <w:p>
            <w:pPr>
              <w:spacing w:before="40" w:after="0" w:line="360" w:lineRule="auto"/>
              <w:ind w:left="0" w:firstLine="0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     -      List Kebutuhan Aplikasi Penggalangan Dana.xlsx</w:t>
            </w:r>
          </w:p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1" w:hRule="atLeast"/>
        </w:trPr>
        <w:tc>
          <w:p>
            <w:pPr>
              <w:spacing w:before="40" w:after="40" w:line="360" w:lineRule="auto"/>
              <w:jc w:val="center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</w:p>
        </w:tc>
        <w:tc>
          <w:p>
            <w:pPr>
              <w:spacing w:before="40" w:after="40" w:line="360" w:lineRule="auto"/>
              <w:jc w:val="center"/>
              <w:rPr>
                <w:rFonts w:ascii="Times New Roman" w:hAnsi="Times New Roman" w:eastAsia="Times New Roman" w:cs="Times New Roman"/>
                <w:rtl w:val="0"/>
              </w:rPr>
            </w:pPr>
          </w:p>
        </w:tc>
        <w:tc>
          <w:p>
            <w:pPr>
              <w:spacing w:before="40" w:after="0" w:line="360" w:lineRule="auto"/>
              <w:ind w:left="0" w:firstLine="0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after="0" w:line="360" w:lineRule="auto"/>
        <w:rPr>
          <w:rFonts w:ascii="Libre Franklin Black" w:hAnsi="Libre Franklin Black" w:eastAsia="Libre Franklin Black" w:cs="Libre Franklin Black"/>
          <w:sz w:val="24"/>
          <w:szCs w:val="24"/>
        </w:rPr>
      </w:pPr>
      <w:r>
        <w:br w:type="page"/>
      </w:r>
    </w:p>
    <w:p>
      <w:pPr>
        <w:pStyle w:val="2"/>
        <w:spacing w:line="360" w:lineRule="auto"/>
      </w:pPr>
      <w:r>
        <w:rPr>
          <w:rtl w:val="0"/>
        </w:rPr>
        <w:t>Notulensi 1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7j19EAAAAF&#10;AQAADwAAAAAAAAABACAAAAAiAAAAZHJzL2Rvd25yZXYueG1sUEsBAhQAFAAAAAgAh07iQDBd3hsj&#10;AgAATwQAAA4AAAAAAAAAAQAgAAAAIAEAAGRycy9lMm9Eb2MueG1sUEsFBgAAAAAGAAYAWQEAALUF&#10;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</w:p>
    <w:tbl>
      <w:tblPr>
        <w:tblStyle w:val="17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5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12.00 - 14.00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Developer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widowControl w:val="0"/>
              <w:numPr>
                <w:ilvl w:val="0"/>
                <w:numId w:val="9"/>
              </w:numPr>
              <w:spacing w:after="0" w:line="360" w:lineRule="auto"/>
              <w:ind w:left="0" w:leftChars="0" w:firstLine="0" w:firstLineChars="0"/>
              <w:jc w:val="both"/>
              <w:rPr>
                <w:u w:val="none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Penentuan teknik elisitasi kebutuhan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</w:pPr>
            <w:r>
              <w:rPr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-</w:t>
            </w:r>
          </w:p>
        </w:tc>
      </w:tr>
    </w:tbl>
    <w:p>
      <w:pPr>
        <w:spacing w:after="0" w:line="360" w:lineRule="auto"/>
        <w:rPr>
          <w:b/>
          <w:u w:val="single"/>
        </w:rPr>
      </w:pPr>
      <w:r>
        <w:rPr>
          <w:b/>
          <w:u w:val="single"/>
          <w:rtl w:val="0"/>
        </w:rPr>
        <w:t>Catatan Kemajuan:</w:t>
      </w:r>
    </w:p>
    <w:p>
      <w:pPr>
        <w:spacing w:after="0" w:line="360" w:lineRule="auto"/>
        <w:rPr>
          <w:b/>
          <w:u w:val="single"/>
        </w:rPr>
      </w:pP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 xml:space="preserve">Teknik elisitasi yang akan dilakukan adalah </w:t>
      </w:r>
      <w:r>
        <w:rPr>
          <w:rFonts w:hint="default"/>
          <w:rtl w:val="0"/>
          <w:lang w:val="en-US"/>
        </w:rPr>
        <w:t>observasi</w:t>
      </w:r>
      <w:r>
        <w:rPr>
          <w:rtl w:val="0"/>
        </w:rPr>
        <w:t xml:space="preserve"> dan kuesioner</w:t>
      </w: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tl w:val="0"/>
        </w:rPr>
        <w:t xml:space="preserve">Untuk teknik </w:t>
      </w:r>
      <w:r>
        <w:rPr>
          <w:rFonts w:hint="default"/>
          <w:rtl w:val="0"/>
          <w:lang w:val="en-US"/>
        </w:rPr>
        <w:t>kuesioner</w:t>
      </w:r>
      <w:r>
        <w:rPr>
          <w:rtl w:val="0"/>
        </w:rPr>
        <w:t xml:space="preserve">, </w:t>
      </w:r>
      <w:r>
        <w:rPr>
          <w:rFonts w:hint="default"/>
          <w:rtl w:val="0"/>
          <w:lang w:val="en-US"/>
        </w:rPr>
        <w:t>menggunakan google form yang nantinya akan disebar via online ke stackholder</w:t>
      </w:r>
    </w:p>
    <w:p>
      <w:pPr>
        <w:keepNext w:val="0"/>
        <w:keepLines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tl w:val="0"/>
        </w:rPr>
        <w:t xml:space="preserve">Perancangan awal </w:t>
      </w:r>
      <w:r>
        <w:rPr>
          <w:rFonts w:hint="default"/>
          <w:rtl w:val="0"/>
          <w:lang w:val="en-US"/>
        </w:rPr>
        <w:t>gambaran langkah-langkah pembuatan kebutuhan</w:t>
      </w:r>
    </w:p>
    <w:p>
      <w:pPr>
        <w:spacing w:after="0" w:line="360" w:lineRule="auto"/>
      </w:pPr>
    </w:p>
    <w:p>
      <w:pPr>
        <w:spacing w:after="0" w:line="360" w:lineRule="auto"/>
      </w:pPr>
    </w:p>
    <w:tbl>
      <w:tblPr>
        <w:tblStyle w:val="18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PembuPem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pStyle w:val="2"/>
        <w:spacing w:line="360" w:lineRule="auto"/>
        <w:rPr>
          <w:rtl w:val="0"/>
        </w:rPr>
      </w:pPr>
    </w:p>
    <w:p>
      <w:pPr>
        <w:pStyle w:val="2"/>
        <w:spacing w:line="360" w:lineRule="auto"/>
      </w:pPr>
      <w:r>
        <w:rPr>
          <w:rtl w:val="0"/>
        </w:rPr>
        <w:t>Notulensi 2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e49fRAAAA&#10;BQEAAA8AAAAAAAAAAQAgAAAAIgAAAGRycy9kb3ducmV2LnhtbFBLAQIUABQAAAAIAIdO4kBjkdB3&#10;JAIAAFEEAAAOAAAAAAAAAAEAIAAAACABAABkcnMvZTJvRG9jLnhtbFBLBQYAAAAABgAGAFkBAAC2&#10;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9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7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17:00 - 20.30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  <w:rtl w:val="0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1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1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1"/>
              </w:numPr>
              <w:spacing w:after="120" w:line="360" w:lineRule="auto"/>
              <w:ind w:left="0" w:leftChars="0" w:firstLine="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Analisa kebutuhan menggunakan metode Observasi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4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Observasi.docx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>Catatan Kemajuan: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Data laman resource yang dipakai untuk observasi menggunakan referensi KitaBisa.com dan dapat diakses di intip.in/sheetRK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Dari data referensi yang dikumpulkan, dianalisa fitur-fitur apa yang sekiranya harus ada di aplikasi penggalangan dana</w:t>
      </w:r>
    </w:p>
    <w:p>
      <w:pPr>
        <w:numPr>
          <w:ilvl w:val="0"/>
          <w:numId w:val="12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Hasil analisa selengkapnya dapat dilihat di file pendukung</w:t>
      </w:r>
    </w:p>
    <w:tbl>
      <w:tblPr>
        <w:tblStyle w:val="20"/>
        <w:tblW w:w="7575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38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  <w:rPr>
                <w:rFonts w:ascii="Times New Roman" w:hAnsi="Times New Roman" w:eastAsia="Times New Roman" w:cs="Times New Roman"/>
              </w:rPr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Pem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pacing w:after="0" w:line="360" w:lineRule="auto"/>
      </w:pPr>
    </w:p>
    <w:p>
      <w:pPr>
        <w:spacing w:after="0" w:line="360" w:lineRule="auto"/>
        <w:rPr>
          <w:color w:val="FF0000"/>
        </w:rPr>
      </w:pPr>
    </w:p>
    <w:p>
      <w:pPr>
        <w:pStyle w:val="2"/>
        <w:spacing w:line="360" w:lineRule="auto"/>
      </w:pPr>
      <w:bookmarkStart w:id="1" w:name="_heading=h.u7tp1ri65xro" w:colFirst="0" w:colLast="0"/>
      <w:bookmarkEnd w:id="1"/>
      <w:r>
        <w:rPr>
          <w:rtl w:val="0"/>
        </w:rPr>
        <w:t>Notulensi 3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e49fRAAAA&#10;BQEAAA8AAAAAAAAAAQAgAAAAIgAAAGRycy9kb3ducmV2LnhtbFBLAQIUABQAAAAIAIdO4kBNEWrw&#10;JAIAAE8EAAAOAAAAAAAAAAEAIAAAACABAABkcnMvZTJvRG9jLnhtbFBLBQYAAAAABgAGAFkBAAC2&#10;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21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9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13:00 - 15.00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3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3"/>
              </w:numPr>
              <w:spacing w:after="120" w:line="360" w:lineRule="auto"/>
              <w:ind w:left="0" w:leftChars="0" w:firstLine="0" w:firstLineChars="0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Analisa Hasil Kuesioner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SI PENGGALANGAN DANA (Responses).xlsx</w:t>
            </w:r>
          </w:p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bookmarkStart w:id="3" w:name="_GoBack"/>
            <w:bookmarkEnd w:id="3"/>
            <w:r>
              <w:rPr>
                <w:rFonts w:hint="default" w:ascii="Times New Roman" w:hAnsi="Times New Roman" w:eastAsia="Times New Roman" w:cs="Times New Roman"/>
                <w:u w:val="none"/>
                <w:lang w:val="en-US"/>
              </w:rPr>
              <w:t>Hasil elisitasi menggunakan metode kuesioner.docx</w:t>
            </w:r>
          </w:p>
        </w:tc>
      </w:tr>
    </w:tbl>
    <w:p>
      <w:pPr>
        <w:spacing w:after="0" w:line="360" w:lineRule="auto"/>
        <w:rPr>
          <w:b/>
          <w:u w:val="single"/>
        </w:rPr>
      </w:pPr>
      <w:r>
        <w:rPr>
          <w:b/>
          <w:u w:val="single"/>
          <w:rtl w:val="0"/>
        </w:rPr>
        <w:t>Catatan Kemajuan:</w:t>
      </w:r>
    </w:p>
    <w:p>
      <w:pPr>
        <w:numPr>
          <w:ilvl w:val="0"/>
          <w:numId w:val="14"/>
        </w:numPr>
        <w:spacing w:after="0" w:afterAutospacing="0" w:line="360" w:lineRule="auto"/>
        <w:ind w:left="660" w:leftChars="100" w:hanging="440" w:hangingChars="2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Kuesioner disebar ke 3 kelompok dan dapat dilihat di Spreadsheet hasil kuesioner.xlsx</w:t>
      </w:r>
    </w:p>
    <w:p>
      <w:pPr>
        <w:numPr>
          <w:ilvl w:val="0"/>
          <w:numId w:val="14"/>
        </w:numPr>
        <w:spacing w:after="0" w:afterAutospacing="0" w:line="360" w:lineRule="auto"/>
        <w:ind w:left="440" w:leftChars="100" w:hanging="220" w:hangingChars="1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Hasil analisa kuesioner menghasilkan kesimpulan-kesimpulan sesuai dengan stackholder dari narasumber</w:t>
      </w:r>
    </w:p>
    <w:p>
      <w:pPr>
        <w:numPr>
          <w:ilvl w:val="0"/>
          <w:numId w:val="14"/>
        </w:numPr>
        <w:spacing w:after="0" w:afterAutospacing="0" w:line="360" w:lineRule="auto"/>
        <w:ind w:left="440" w:leftChars="100" w:hanging="220" w:hangingChars="10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Dari kesimpulan-kesimpulan tersebut diolah untuk dijadikan daftar kebutuhan.</w:t>
      </w:r>
    </w:p>
    <w:tbl>
      <w:tblPr>
        <w:tblStyle w:val="22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Pembu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</w:pPr>
          </w:p>
        </w:tc>
      </w:tr>
    </w:tbl>
    <w:p>
      <w:pPr>
        <w:spacing w:after="0" w:line="360" w:lineRule="auto"/>
      </w:pPr>
    </w:p>
    <w:p>
      <w:pPr>
        <w:pStyle w:val="2"/>
        <w:spacing w:line="360" w:lineRule="auto"/>
        <w:rPr>
          <w:rFonts w:hint="default"/>
          <w:lang w:val="en-US"/>
        </w:rPr>
      </w:pPr>
      <w:r>
        <w:rPr>
          <w:rtl w:val="0"/>
        </w:rPr>
        <w:t xml:space="preserve">Notulensi </w:t>
      </w:r>
      <w:r>
        <w:rPr>
          <w:rFonts w:hint="default"/>
          <w:rtl w:val="0"/>
          <w:lang w:val="en-US"/>
        </w:rPr>
        <w:t>4</w:t>
      </w:r>
    </w:p>
    <w:p>
      <w:pPr>
        <w:spacing w:after="0" w:line="36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9525" r="12065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4pt;height:1.5pt;width:408.55pt;z-index:0;mso-width-relative:page;mso-height-relative:page;" filled="f" stroked="t" coordsize="21600,21600" o:gfxdata="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7j19EAAAAF&#10;AQAADwAAAAAAAAABACAAAAAiAAAAZHJzL2Rvd25yZXYueG1sUEsBAhQAFAAAAAgAh07iQKFrDMAj&#10;AgAATwQAAA4AAAAAAAAAAQAgAAAAIAEAAGRycy9lMm9Eb2MueG1sUEsFBgAAAAAGAAYAWQEAALUF&#10;AAAAAA=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21"/>
        <w:tblW w:w="830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57"/>
        <w:gridCol w:w="598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Tanggal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 xml:space="preserve"> April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Waktu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Fonts w:hint="default"/>
                <w:rtl w:val="0"/>
                <w:lang w:val="en-US"/>
              </w:rPr>
              <w:t>08</w:t>
            </w:r>
            <w:r>
              <w:rPr>
                <w:rtl w:val="0"/>
              </w:rPr>
              <w:t>:00 - 1</w:t>
            </w:r>
            <w:r>
              <w:rPr>
                <w:rFonts w:hint="default"/>
                <w:rtl w:val="0"/>
                <w:lang w:val="en-US"/>
              </w:rPr>
              <w:t>3</w:t>
            </w:r>
            <w:r>
              <w:rPr>
                <w:rtl w:val="0"/>
              </w:rPr>
              <w:t>.00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Tempat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Pelaksana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Developer</w:t>
            </w:r>
          </w:p>
          <w:p>
            <w:pPr>
              <w:numPr>
                <w:ilvl w:val="0"/>
                <w:numId w:val="15"/>
              </w:numPr>
              <w:spacing w:after="120" w:line="360" w:lineRule="auto"/>
              <w:rPr>
                <w:rFonts w:hint="default" w:ascii="Times" w:hAnsi="Times" w:eastAsia="Times" w:cs="Times"/>
                <w:lang w:val="en-US"/>
              </w:rPr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Arjun Aksan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133</w:t>
            </w:r>
          </w:p>
          <w:p>
            <w:pPr>
              <w:widowControl w:val="0"/>
              <w:numPr>
                <w:ilvl w:val="0"/>
                <w:numId w:val="15"/>
              </w:numPr>
              <w:spacing w:after="0" w:line="360" w:lineRule="auto"/>
              <w:ind w:left="0" w:leftChars="0" w:firstLine="0" w:firstLineChars="0"/>
              <w:jc w:val="both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Muhammad Dzaky Abdurrahman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161</w:t>
            </w:r>
          </w:p>
          <w:p>
            <w:pPr>
              <w:numPr>
                <w:ilvl w:val="0"/>
                <w:numId w:val="15"/>
              </w:numPr>
              <w:spacing w:after="120" w:line="360" w:lineRule="auto"/>
              <w:ind w:left="0" w:leftChars="0" w:firstLine="0" w:firstLineChars="0"/>
            </w:pPr>
            <w:r>
              <w:rPr>
                <w:rFonts w:hint="default" w:ascii="Times" w:hAnsi="Times" w:eastAsia="Times" w:cs="Times"/>
                <w:rtl w:val="0"/>
                <w:lang w:val="en-US"/>
              </w:rPr>
              <w:t>Rana Wijdan Naim</w:t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ab/>
            </w:r>
            <w:r>
              <w:rPr>
                <w:rFonts w:ascii="Times" w:hAnsi="Times" w:eastAsia="Times" w:cs="Times"/>
                <w:rtl w:val="0"/>
              </w:rPr>
              <w:t>051117400001</w:t>
            </w:r>
            <w:r>
              <w:rPr>
                <w:rFonts w:hint="default" w:ascii="Times" w:hAnsi="Times" w:eastAsia="Times" w:cs="Times"/>
                <w:rtl w:val="0"/>
                <w:lang w:val="en-US"/>
              </w:rPr>
              <w:t>87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Kegiatan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spacing w:after="120" w:line="36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Perumusan Daftar Kebutuhan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120" w:line="360" w:lineRule="auto"/>
              <w:rPr>
                <w:b/>
              </w:rPr>
            </w:pPr>
            <w:r>
              <w:rPr>
                <w:b/>
                <w:rtl w:val="0"/>
              </w:rPr>
              <w:t>File Pendukung</w:t>
            </w:r>
          </w:p>
        </w:tc>
        <w:tc>
          <w:p>
            <w:pPr>
              <w:spacing w:after="120" w:line="360" w:lineRule="auto"/>
            </w:pPr>
            <w:r>
              <w:rPr>
                <w:rtl w:val="0"/>
              </w:rPr>
              <w:t>:</w:t>
            </w:r>
          </w:p>
        </w:tc>
        <w:tc>
          <w:p>
            <w:pPr>
              <w:numPr>
                <w:ilvl w:val="0"/>
                <w:numId w:val="7"/>
              </w:numPr>
              <w:spacing w:before="40" w:after="0" w:line="36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List Kebutuhan Aplikasi Penggalangan Dana.xlsx</w:t>
            </w:r>
          </w:p>
        </w:tc>
      </w:tr>
    </w:tbl>
    <w:p>
      <w:pPr>
        <w:spacing w:after="0" w:line="360" w:lineRule="auto"/>
        <w:rPr>
          <w:rFonts w:ascii="Times New Roman" w:hAnsi="Times New Roman" w:eastAsia="Times New Roman" w:cs="Times New Roman"/>
        </w:rPr>
      </w:pPr>
      <w:r>
        <w:rPr>
          <w:b/>
          <w:u w:val="single"/>
          <w:rtl w:val="0"/>
        </w:rPr>
        <w:t>Catatan Kemajuan:</w:t>
      </w:r>
    </w:p>
    <w:p>
      <w:pPr>
        <w:numPr>
          <w:ilvl w:val="0"/>
          <w:numId w:val="16"/>
        </w:numPr>
        <w:spacing w:after="0" w:afterAutospacing="0" w:line="360" w:lineRule="auto"/>
        <w:ind w:left="220" w:leftChars="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>Dari hasil analisa observasi dan kuesioner digabungkan kemudian dirumuskan menjadi</w:t>
      </w:r>
    </w:p>
    <w:p>
      <w:pPr>
        <w:numPr>
          <w:ilvl w:val="0"/>
          <w:numId w:val="0"/>
        </w:numPr>
        <w:spacing w:after="0" w:afterAutospacing="0" w:line="360" w:lineRule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 xml:space="preserve">       Daftar kebutuhan</w:t>
      </w:r>
    </w:p>
    <w:p>
      <w:pPr>
        <w:numPr>
          <w:ilvl w:val="0"/>
          <w:numId w:val="16"/>
        </w:numPr>
        <w:spacing w:after="0" w:afterAutospacing="0" w:line="360" w:lineRule="auto"/>
        <w:ind w:left="220" w:leftChars="0" w:firstLine="0" w:firstLineChars="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>List Daftar kebutuhan dapat dilihat di List Kebutuhan Aplikasi Penggalangan Dana.xlsx</w:t>
      </w:r>
    </w:p>
    <w:tbl>
      <w:tblPr>
        <w:tblStyle w:val="22"/>
        <w:tblW w:w="7587" w:type="dxa"/>
        <w:tblInd w:w="7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384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p>
            <w:pPr>
              <w:spacing w:after="0" w:line="360" w:lineRule="auto"/>
              <w:ind w:hanging="720"/>
            </w:pP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Pembu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Pem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buat Notulen,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360" w:lineRule="auto"/>
              <w:ind w:left="0" w:right="0" w:hanging="720"/>
              <w:jc w:val="left"/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[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 xml:space="preserve">Nama </w:t>
            </w:r>
            <w:r>
              <w:rPr>
                <w:rFonts w:hint="default"/>
                <w:u w:val="single"/>
                <w:rtl w:val="0"/>
                <w:lang w:val="en-US"/>
              </w:rPr>
              <w:t xml:space="preserve">Arjun Aksan 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[</w:t>
            </w:r>
            <w:r>
              <w:rPr>
                <w:rFonts w:hint="default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05111740000133</w:t>
            </w:r>
            <w:r>
              <w:rPr>
                <w:rFonts w:ascii="Calibri" w:hAnsi="Calibri" w:eastAsia="Calibri" w:cs="Calibri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]</w:t>
            </w:r>
          </w:p>
          <w:p>
            <w:pPr>
              <w:spacing w:after="0" w:line="360" w:lineRule="auto"/>
              <w:ind w:hanging="720"/>
            </w:pPr>
          </w:p>
        </w:tc>
      </w:tr>
    </w:tbl>
    <w:p>
      <w:pPr>
        <w:spacing w:after="0" w:line="360" w:lineRule="auto"/>
        <w:rPr>
          <w:color w:val="FF0000"/>
        </w:rPr>
      </w:pPr>
    </w:p>
    <w:p>
      <w:pPr>
        <w:spacing w:line="360" w:lineRule="auto"/>
      </w:pPr>
      <w:bookmarkStart w:id="2" w:name="_heading=h.wda1dfldfpd9" w:colFirst="0" w:colLast="0"/>
      <w:bookmarkEnd w:id="2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7" w:h="16839"/>
      <w:pgMar w:top="1440" w:right="1440" w:bottom="1440" w:left="216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re Franklin Black">
    <w:altName w:val="Aleg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gr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9070E27"/>
    <w:multiLevelType w:val="singleLevel"/>
    <w:tmpl w:val="B9070E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CE476281"/>
    <w:multiLevelType w:val="multilevel"/>
    <w:tmpl w:val="CE4762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C5F0FAB"/>
    <w:multiLevelType w:val="singleLevel"/>
    <w:tmpl w:val="1C5F0FA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095B41"/>
    <w:multiLevelType w:val="singleLevel"/>
    <w:tmpl w:val="3C095B4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3C0A010"/>
    <w:multiLevelType w:val="singleLevel"/>
    <w:tmpl w:val="43C0A010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FCD3DDD"/>
    <w:multiLevelType w:val="singleLevel"/>
    <w:tmpl w:val="5FCD3DD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5"/>
  </w:num>
  <w:num w:numId="9">
    <w:abstractNumId w:val="4"/>
  </w:num>
  <w:num w:numId="10">
    <w:abstractNumId w:val="10"/>
  </w:num>
  <w:num w:numId="11">
    <w:abstractNumId w:val="1"/>
  </w:num>
  <w:num w:numId="12">
    <w:abstractNumId w:val="3"/>
  </w:num>
  <w:num w:numId="13">
    <w:abstractNumId w:val="11"/>
  </w:num>
  <w:num w:numId="14">
    <w:abstractNumId w:val="1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DD7670"/>
    <w:rsid w:val="132E2312"/>
    <w:rsid w:val="1B2949E7"/>
    <w:rsid w:val="486B27B0"/>
    <w:rsid w:val="4EC808EA"/>
    <w:rsid w:val="4FEE279F"/>
    <w:rsid w:val="63981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character" w:customStyle="1" w:styleId="14">
    <w:name w:val="Heading 1 Char"/>
    <w:basedOn w:val="10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3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5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B/aocdOoliGJC64ucjo801wTg==">AMUW2mUw0tu2v0aI6M43VLjxUdJ85ZvPoVImZWhpUGlGRxbvzU5+K+LH9j2hzzdso8qkl112bQ6ylFyamj6Y8EEUO+jy9Y3Gg3QV/Qu1SAUfuLRmU2862X7QEfg+n/TwJMbtJdbMPNJ7QRv1uBksocEsKJVIrM6CaOj/Ykvihx63K99IOdWcFRA=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Office_11.2.0.9255_F1E327BC-269C-435d-A152-05C5408002CA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2020-03-30T12:23:00Z</dcterms:created>
  <dc:creator>arimbi</dc:creator>
  <cp:lastModifiedBy>05111740000133</cp:lastModifiedBy>
  <dcterms:modified xsi:type="dcterms:W3CDTF">2020-04-10T08:49:41Z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